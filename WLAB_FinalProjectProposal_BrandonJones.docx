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ED" w:rsidRDefault="0004023D">
      <w:pPr>
        <w:pStyle w:val="Title"/>
      </w:pPr>
      <w:r>
        <w:t>Final Project Proposal</w:t>
      </w:r>
    </w:p>
    <w:p w:rsidR="0004023D" w:rsidRPr="0004023D" w:rsidRDefault="007F385D" w:rsidP="0004023D">
      <w:r>
        <w:t xml:space="preserve">Yard Work </w:t>
      </w:r>
    </w:p>
    <w:p w:rsidR="003312ED" w:rsidRDefault="007F385D">
      <w:pPr>
        <w:pStyle w:val="Subtitle"/>
      </w:pPr>
      <w:r>
        <w:t>10/8/18</w:t>
      </w:r>
    </w:p>
    <w:p w:rsidR="003312ED" w:rsidRDefault="00B53E08">
      <w:pPr>
        <w:pStyle w:val="Heading1"/>
      </w:pPr>
      <w:sdt>
        <w:sdtPr>
          <w:alias w:val="Overview:"/>
          <w:tag w:val="Overview:"/>
          <w:id w:val="1877890496"/>
          <w:placeholder>
            <w:docPart w:val="FC26E9AD1B504996A08737E847FA06FA"/>
          </w:placeholder>
          <w:temporary/>
          <w:showingPlcHdr/>
          <w15:appearance w15:val="hidden"/>
        </w:sdtPr>
        <w:sdtEndPr/>
        <w:sdtContent>
          <w:r w:rsidR="000A0612">
            <w:t>Overview</w:t>
          </w:r>
        </w:sdtContent>
      </w:sdt>
    </w:p>
    <w:p w:rsidR="003312ED" w:rsidRDefault="007F385D">
      <w:pPr>
        <w:pStyle w:val="Heading2"/>
      </w:pPr>
      <w:r>
        <w:t xml:space="preserve">Stuff I do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BD9CE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7F385D" w:rsidRDefault="007F385D"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7F385D">
              <w:rPr>
                <w:sz w:val="24"/>
                <w:szCs w:val="24"/>
              </w:rPr>
              <w:t xml:space="preserve">In my side business I </w:t>
            </w:r>
            <w:r>
              <w:rPr>
                <w:sz w:val="24"/>
                <w:szCs w:val="24"/>
              </w:rPr>
              <w:t>cut yards, lay mulch, cut trees. I w</w:t>
            </w:r>
            <w:r w:rsidR="00925DE4">
              <w:rPr>
                <w:sz w:val="24"/>
                <w:szCs w:val="24"/>
              </w:rPr>
              <w:t>ill also come clean your  yard, lay gravel</w:t>
            </w:r>
          </w:p>
          <w:p w:rsidR="005D4DC9" w:rsidRDefault="0004023D" w:rsidP="0004023D">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rsidR="003312ED" w:rsidRDefault="003312ED"/>
    <w:p w:rsidR="003312ED" w:rsidRDefault="007F385D">
      <w:pPr>
        <w:pStyle w:val="Heading2"/>
      </w:pPr>
      <w:r>
        <w:t xml:space="preserve">Cutting the yard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4EF6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7F385D" w:rsidRDefault="008D6D77" w:rsidP="007F385D">
            <w:pPr>
              <w:pStyle w:val="TipText"/>
              <w:cnfStyle w:val="000000000000" w:firstRow="0" w:lastRow="0" w:firstColumn="0" w:lastColumn="0" w:oddVBand="0" w:evenVBand="0" w:oddHBand="0" w:evenHBand="0" w:firstRowFirstColumn="0" w:firstRowLastColumn="0" w:lastRowFirstColumn="0" w:lastRowLastColumn="0"/>
              <w:rPr>
                <w:sz w:val="24"/>
                <w:szCs w:val="24"/>
              </w:rPr>
            </w:pPr>
            <w:r>
              <w:t xml:space="preserve">  </w:t>
            </w:r>
            <w:r w:rsidR="007F385D" w:rsidRPr="007F385D">
              <w:rPr>
                <w:sz w:val="24"/>
                <w:szCs w:val="24"/>
              </w:rPr>
              <w:t xml:space="preserve">When I cut a yard </w:t>
            </w:r>
            <w:r w:rsidR="007F385D">
              <w:rPr>
                <w:sz w:val="24"/>
                <w:szCs w:val="24"/>
              </w:rPr>
              <w:t xml:space="preserve">I first come look at how big the yard is and then I charge you based on big the yard is and then how bad the yard is. If I know it will do a lot of damage to the blades and stuff then I will charge a little bit more. I charge for materials and for the labor.  </w:t>
            </w:r>
          </w:p>
        </w:tc>
      </w:tr>
    </w:tbl>
    <w:p w:rsidR="003312ED" w:rsidRDefault="00906B76">
      <w:r>
        <w:t xml:space="preserve"> </w:t>
      </w:r>
    </w:p>
    <w:p w:rsidR="00906B76" w:rsidRDefault="00906B76">
      <w:r>
        <w:t>When cutting the yard I will:</w:t>
      </w:r>
    </w:p>
    <w:p w:rsidR="00906B76" w:rsidRDefault="00906B76" w:rsidP="00906B76">
      <w:pPr>
        <w:pStyle w:val="ListParagraph"/>
        <w:numPr>
          <w:ilvl w:val="0"/>
          <w:numId w:val="16"/>
        </w:numPr>
      </w:pPr>
      <w:r>
        <w:t xml:space="preserve">Cut the yard to your desired height </w:t>
      </w:r>
    </w:p>
    <w:p w:rsidR="00906B76" w:rsidRDefault="00906B76" w:rsidP="00906B76">
      <w:pPr>
        <w:pStyle w:val="ListParagraph"/>
        <w:numPr>
          <w:ilvl w:val="0"/>
          <w:numId w:val="16"/>
        </w:numPr>
      </w:pPr>
      <w:r>
        <w:t>Edge the driveway/walkways</w:t>
      </w:r>
    </w:p>
    <w:p w:rsidR="00906B76" w:rsidRDefault="00906B76" w:rsidP="00906B76">
      <w:pPr>
        <w:pStyle w:val="ListParagraph"/>
        <w:numPr>
          <w:ilvl w:val="0"/>
          <w:numId w:val="16"/>
        </w:numPr>
      </w:pPr>
      <w:r>
        <w:t>Rake and bag grass</w:t>
      </w:r>
    </w:p>
    <w:p w:rsidR="00906B76" w:rsidRDefault="00906B76" w:rsidP="00906B76">
      <w:pPr>
        <w:pStyle w:val="ListParagraph"/>
        <w:numPr>
          <w:ilvl w:val="0"/>
          <w:numId w:val="16"/>
        </w:numPr>
      </w:pPr>
      <w:r>
        <w:t>Weed</w:t>
      </w:r>
      <w:r w:rsidR="009D66AA">
        <w:t xml:space="preserve"> </w:t>
      </w:r>
      <w:r>
        <w:t>eat</w:t>
      </w:r>
    </w:p>
    <w:p w:rsidR="00906B76" w:rsidRDefault="00906B76" w:rsidP="00906B76">
      <w:pPr>
        <w:pStyle w:val="ListParagraph"/>
        <w:numPr>
          <w:ilvl w:val="0"/>
          <w:numId w:val="16"/>
        </w:numPr>
      </w:pPr>
      <w:r>
        <w:t xml:space="preserve">Blow driveway off </w:t>
      </w:r>
    </w:p>
    <w:p w:rsidR="00906B76" w:rsidRDefault="00906B76" w:rsidP="00906B76">
      <w:pPr>
        <w:pStyle w:val="ListParagraph"/>
        <w:numPr>
          <w:ilvl w:val="0"/>
          <w:numId w:val="16"/>
        </w:numPr>
      </w:pPr>
      <w:r>
        <w:t xml:space="preserve">Spray weed killer if you like </w:t>
      </w:r>
    </w:p>
    <w:p w:rsidR="00906B76" w:rsidRDefault="00906B76" w:rsidP="00906B76">
      <w:pPr>
        <w:pStyle w:val="ListParagraph"/>
        <w:numPr>
          <w:ilvl w:val="0"/>
          <w:numId w:val="16"/>
        </w:numPr>
      </w:pPr>
      <w:r>
        <w:t xml:space="preserve">Make sure you are satisfied before taking money for the labor </w:t>
      </w:r>
    </w:p>
    <w:p w:rsidR="00906B76" w:rsidRDefault="00906B76" w:rsidP="00906B76">
      <w:pPr>
        <w:ind w:left="360"/>
      </w:pPr>
    </w:p>
    <w:p w:rsidR="003312ED" w:rsidRDefault="007F385D">
      <w:pPr>
        <w:pStyle w:val="Heading2"/>
      </w:pPr>
      <w:r>
        <w:t xml:space="preserve">Laying Mulch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93117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7F385D" w:rsidRDefault="007F385D" w:rsidP="007F385D">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7F385D">
              <w:rPr>
                <w:sz w:val="24"/>
                <w:szCs w:val="24"/>
              </w:rPr>
              <w:t>To lay mulch it is a little more work than cutting the yard.</w:t>
            </w:r>
            <w:r>
              <w:rPr>
                <w:sz w:val="24"/>
                <w:szCs w:val="24"/>
              </w:rPr>
              <w:t xml:space="preserve"> First I have to start by coming to see how much you want done. Then I have to find out how thick you want it. I would suggest getting it thicker rather than thinner because if it is thinner then it is more than likely to get holes in. The thick</w:t>
            </w:r>
            <w:r w:rsidR="00906B76">
              <w:rPr>
                <w:sz w:val="24"/>
                <w:szCs w:val="24"/>
              </w:rPr>
              <w:t xml:space="preserve">er it is the better off you are. Also the thicker it is the longer it will last. </w:t>
            </w:r>
            <w:r>
              <w:rPr>
                <w:sz w:val="24"/>
                <w:szCs w:val="24"/>
              </w:rPr>
              <w:t xml:space="preserve"> </w:t>
            </w:r>
            <w:r w:rsidR="00906B76">
              <w:rPr>
                <w:sz w:val="24"/>
                <w:szCs w:val="24"/>
              </w:rPr>
              <w:t xml:space="preserve">I charge for materials and labor. If your getting mulch you have to pay for the materials before I start </w:t>
            </w:r>
          </w:p>
        </w:tc>
      </w:tr>
    </w:tbl>
    <w:p w:rsidR="003312ED" w:rsidRDefault="003312ED"/>
    <w:p w:rsidR="003312ED" w:rsidRDefault="003312ED"/>
    <w:p w:rsidR="003312ED" w:rsidRDefault="00906B76" w:rsidP="00906B76">
      <w:pPr>
        <w:pStyle w:val="ListBullet"/>
        <w:numPr>
          <w:ilvl w:val="0"/>
          <w:numId w:val="0"/>
        </w:numPr>
      </w:pPr>
      <w:r>
        <w:t>When laying mulch I will:</w:t>
      </w:r>
    </w:p>
    <w:p w:rsidR="003312ED" w:rsidRDefault="00906B76">
      <w:pPr>
        <w:pStyle w:val="ListBullet"/>
      </w:pPr>
      <w:r>
        <w:t xml:space="preserve">Go pick up all the mulch </w:t>
      </w:r>
    </w:p>
    <w:p w:rsidR="00906B76" w:rsidRDefault="00906B76">
      <w:pPr>
        <w:pStyle w:val="ListBullet"/>
      </w:pPr>
      <w:r>
        <w:t xml:space="preserve">Level the mulch </w:t>
      </w:r>
    </w:p>
    <w:p w:rsidR="00906B76" w:rsidRDefault="00906B76">
      <w:pPr>
        <w:pStyle w:val="ListBullet"/>
      </w:pPr>
      <w:r>
        <w:t xml:space="preserve">Give you color options </w:t>
      </w:r>
    </w:p>
    <w:p w:rsidR="00906B76" w:rsidRDefault="00906B76">
      <w:pPr>
        <w:pStyle w:val="ListBullet"/>
      </w:pPr>
      <w:r>
        <w:t xml:space="preserve">Make sure you are satisfied before taking money for the labor </w:t>
      </w:r>
    </w:p>
    <w:p w:rsidR="00906B76" w:rsidRDefault="00925DE4">
      <w:pPr>
        <w:pStyle w:val="ListBullet"/>
      </w:pPr>
      <w:r>
        <w:t>Lay landscaping paper so weeds don’t grow in it</w:t>
      </w:r>
    </w:p>
    <w:p w:rsidR="003312ED" w:rsidRDefault="003312ED" w:rsidP="00906B76">
      <w:pPr>
        <w:pStyle w:val="ListBullet"/>
        <w:numPr>
          <w:ilvl w:val="0"/>
          <w:numId w:val="0"/>
        </w:numPr>
        <w:ind w:left="432" w:hanging="288"/>
      </w:pPr>
    </w:p>
    <w:p w:rsidR="003312ED" w:rsidRDefault="00925DE4">
      <w:pPr>
        <w:pStyle w:val="Heading2"/>
      </w:pPr>
      <w:r>
        <w:t xml:space="preserve">Cleaning yard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tcW w:w="308" w:type="pct"/>
          </w:tcPr>
          <w:p w:rsidR="005D4DC9" w:rsidRDefault="005D4DC9" w:rsidP="007664E8">
            <w:pPr>
              <w:cnfStyle w:val="001000000000" w:firstRow="0" w:lastRow="0" w:firstColumn="1"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BE0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925DE4" w:rsidRDefault="00925DE4" w:rsidP="00925DE4">
            <w:pPr>
              <w:pStyle w:val="TipText"/>
              <w:rPr>
                <w:sz w:val="24"/>
                <w:szCs w:val="24"/>
              </w:rPr>
            </w:pPr>
            <w:r w:rsidRPr="00925DE4">
              <w:rPr>
                <w:sz w:val="24"/>
                <w:szCs w:val="24"/>
              </w:rPr>
              <w:t>When I clean your yard I will just pick up stuff.</w:t>
            </w:r>
            <w:bookmarkStart w:id="0" w:name="_GoBack"/>
            <w:bookmarkEnd w:id="0"/>
          </w:p>
        </w:tc>
      </w:tr>
    </w:tbl>
    <w:p w:rsidR="003312ED" w:rsidRDefault="003312ED"/>
    <w:p w:rsidR="00925DE4" w:rsidRDefault="00925DE4">
      <w:r>
        <w:t>When cleaning yard I will:</w:t>
      </w:r>
    </w:p>
    <w:p w:rsidR="00925DE4" w:rsidRDefault="00925DE4" w:rsidP="00925DE4">
      <w:pPr>
        <w:pStyle w:val="ListParagraph"/>
        <w:numPr>
          <w:ilvl w:val="0"/>
          <w:numId w:val="17"/>
        </w:numPr>
      </w:pPr>
      <w:r>
        <w:t>Pick everything up</w:t>
      </w:r>
    </w:p>
    <w:p w:rsidR="00925DE4" w:rsidRDefault="00925DE4" w:rsidP="00925DE4">
      <w:pPr>
        <w:pStyle w:val="ListParagraph"/>
        <w:numPr>
          <w:ilvl w:val="0"/>
          <w:numId w:val="17"/>
        </w:numPr>
      </w:pPr>
      <w:r>
        <w:t>Rake the yard</w:t>
      </w:r>
    </w:p>
    <w:p w:rsidR="00925DE4" w:rsidRDefault="00925DE4" w:rsidP="00925DE4">
      <w:pPr>
        <w:pStyle w:val="ListParagraph"/>
        <w:numPr>
          <w:ilvl w:val="0"/>
          <w:numId w:val="17"/>
        </w:numPr>
      </w:pPr>
      <w:r>
        <w:t>Load everything up</w:t>
      </w:r>
    </w:p>
    <w:p w:rsidR="00925DE4" w:rsidRDefault="00925DE4" w:rsidP="00925DE4">
      <w:pPr>
        <w:pStyle w:val="ListParagraph"/>
        <w:numPr>
          <w:ilvl w:val="0"/>
          <w:numId w:val="17"/>
        </w:numPr>
      </w:pPr>
      <w:r>
        <w:t xml:space="preserve">Haul off the load </w:t>
      </w:r>
    </w:p>
    <w:p w:rsidR="003312ED" w:rsidRDefault="00925DE4">
      <w:pPr>
        <w:pStyle w:val="Heading2"/>
      </w:pPr>
      <w:r>
        <w:t xml:space="preserve">Laying Gravel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A0FB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925DE4" w:rsidRDefault="00925DE4" w:rsidP="00925DE4">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925DE4">
              <w:rPr>
                <w:sz w:val="24"/>
                <w:szCs w:val="24"/>
              </w:rPr>
              <w:t>Laying gravel is just like laying the mulch</w:t>
            </w:r>
            <w:r>
              <w:rPr>
                <w:sz w:val="24"/>
                <w:szCs w:val="24"/>
              </w:rPr>
              <w:t>.  Will first come out and see the area you are trying to lay the gravel see how thick you want it and then tell you the price. The materials need to be baught up front.</w:t>
            </w:r>
          </w:p>
        </w:tc>
      </w:tr>
    </w:tbl>
    <w:p w:rsidR="003312ED" w:rsidRDefault="003312ED"/>
    <w:p w:rsidR="00925DE4" w:rsidRDefault="00925DE4">
      <w:r>
        <w:t>When laying gravel I will:</w:t>
      </w:r>
    </w:p>
    <w:p w:rsidR="00925DE4" w:rsidRDefault="00925DE4" w:rsidP="00925DE4">
      <w:pPr>
        <w:pStyle w:val="ListParagraph"/>
        <w:numPr>
          <w:ilvl w:val="0"/>
          <w:numId w:val="18"/>
        </w:numPr>
      </w:pPr>
      <w:r>
        <w:t xml:space="preserve">Get all the gravel </w:t>
      </w:r>
    </w:p>
    <w:p w:rsidR="00925DE4" w:rsidRDefault="00925DE4" w:rsidP="00925DE4">
      <w:pPr>
        <w:pStyle w:val="ListParagraph"/>
        <w:numPr>
          <w:ilvl w:val="0"/>
          <w:numId w:val="18"/>
        </w:numPr>
      </w:pPr>
      <w:r>
        <w:t xml:space="preserve"> Lay it </w:t>
      </w:r>
    </w:p>
    <w:p w:rsidR="00925DE4" w:rsidRDefault="00925DE4" w:rsidP="00C838AD">
      <w:pPr>
        <w:pStyle w:val="ListParagraph"/>
        <w:numPr>
          <w:ilvl w:val="0"/>
          <w:numId w:val="18"/>
        </w:numPr>
      </w:pPr>
      <w:r>
        <w:t xml:space="preserve">Pack it down if for driveway or walkway </w:t>
      </w:r>
    </w:p>
    <w:p w:rsidR="003312ED" w:rsidRDefault="00C838AD">
      <w:pPr>
        <w:pStyle w:val="Heading2"/>
      </w:pPr>
      <w:r>
        <w:t>Target Audience</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97F4A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C838AD" w:rsidRDefault="00C838AD" w:rsidP="00C838AD">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C838AD">
              <w:rPr>
                <w:sz w:val="24"/>
                <w:szCs w:val="24"/>
              </w:rPr>
              <w:t>The target audience is everyone including to but not limited to k</w:t>
            </w:r>
            <w:r>
              <w:rPr>
                <w:sz w:val="24"/>
                <w:szCs w:val="24"/>
              </w:rPr>
              <w:t>ids who want to get out of their</w:t>
            </w:r>
            <w:r w:rsidRPr="00C838AD">
              <w:rPr>
                <w:sz w:val="24"/>
                <w:szCs w:val="24"/>
              </w:rPr>
              <w:t xml:space="preserve"> chores</w:t>
            </w:r>
          </w:p>
        </w:tc>
      </w:tr>
    </w:tbl>
    <w:p w:rsidR="003312ED" w:rsidRDefault="003312ED"/>
    <w:p w:rsidR="003312ED" w:rsidRDefault="00C838AD">
      <w:pPr>
        <w:pStyle w:val="Heading2"/>
      </w:pPr>
      <w:r>
        <w:lastRenderedPageBreak/>
        <w:t xml:space="preserve">Why create this site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3E28B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C838AD" w:rsidRDefault="00C838AD" w:rsidP="00C838AD">
            <w:pPr>
              <w:pStyle w:val="TipT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 am creating this site to describe what I do for my yard work side business </w:t>
            </w:r>
          </w:p>
        </w:tc>
      </w:tr>
    </w:tbl>
    <w:p w:rsidR="003312ED" w:rsidRDefault="003312ED"/>
    <w:p w:rsidR="003312ED" w:rsidRDefault="00C838AD" w:rsidP="00704472">
      <w:pPr>
        <w:pStyle w:val="Heading2"/>
      </w:pPr>
      <w:r>
        <w:t xml:space="preserve">Devolpement info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74F3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C838AD" w:rsidP="00C838AD">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C838AD">
              <w:rPr>
                <w:sz w:val="24"/>
                <w:szCs w:val="24"/>
              </w:rPr>
              <w:t>Brandon Jones</w:t>
            </w:r>
            <w:r>
              <w:rPr>
                <w:sz w:val="24"/>
                <w:szCs w:val="24"/>
              </w:rPr>
              <w:t xml:space="preserve"> </w:t>
            </w:r>
          </w:p>
          <w:p w:rsidR="00C838AD" w:rsidRDefault="00C838AD" w:rsidP="00C838AD">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Email- </w:t>
            </w:r>
            <w:hyperlink r:id="rId7" w:history="1">
              <w:r w:rsidRPr="00027D51">
                <w:rPr>
                  <w:rStyle w:val="Hyperlink"/>
                  <w:sz w:val="24"/>
                  <w:szCs w:val="24"/>
                </w:rPr>
                <w:t>jonesbrandon968@gmail.com</w:t>
              </w:r>
            </w:hyperlink>
          </w:p>
          <w:p w:rsidR="00C838AD" w:rsidRPr="00C838AD" w:rsidRDefault="009D66AA" w:rsidP="00C838AD">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910-853-5490</w:t>
            </w:r>
          </w:p>
        </w:tc>
      </w:tr>
    </w:tbl>
    <w:p w:rsidR="003312ED" w:rsidRDefault="003312ED"/>
    <w:p w:rsidR="003312ED" w:rsidRDefault="003312ED"/>
    <w:p w:rsidR="003312ED" w:rsidRDefault="003312ED" w:rsidP="008D6D77"/>
    <w:sectPr w:rsidR="003312ED">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037" w:rsidRDefault="00B76037">
      <w:pPr>
        <w:spacing w:after="0" w:line="240" w:lineRule="auto"/>
      </w:pPr>
      <w:r>
        <w:separator/>
      </w:r>
    </w:p>
  </w:endnote>
  <w:endnote w:type="continuationSeparator" w:id="0">
    <w:p w:rsidR="00B76037" w:rsidRDefault="00B7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B53E08">
      <w:t>3</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037" w:rsidRDefault="00B76037">
      <w:pPr>
        <w:spacing w:after="0" w:line="240" w:lineRule="auto"/>
      </w:pPr>
      <w:r>
        <w:separator/>
      </w:r>
    </w:p>
  </w:footnote>
  <w:footnote w:type="continuationSeparator" w:id="0">
    <w:p w:rsidR="00B76037" w:rsidRDefault="00B76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48E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B2298B"/>
    <w:multiLevelType w:val="hybridMultilevel"/>
    <w:tmpl w:val="D09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917A4"/>
    <w:multiLevelType w:val="hybridMultilevel"/>
    <w:tmpl w:val="570C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810BD"/>
    <w:multiLevelType w:val="hybridMultilevel"/>
    <w:tmpl w:val="B060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59637C"/>
    <w:multiLevelType w:val="hybridMultilevel"/>
    <w:tmpl w:val="A754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12"/>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37"/>
    <w:rsid w:val="0004023D"/>
    <w:rsid w:val="000A0612"/>
    <w:rsid w:val="001A728E"/>
    <w:rsid w:val="001E042A"/>
    <w:rsid w:val="00225505"/>
    <w:rsid w:val="003312ED"/>
    <w:rsid w:val="004727F4"/>
    <w:rsid w:val="004A0A8D"/>
    <w:rsid w:val="00575B92"/>
    <w:rsid w:val="005D4DC9"/>
    <w:rsid w:val="005F7999"/>
    <w:rsid w:val="00626EDA"/>
    <w:rsid w:val="006D7FF8"/>
    <w:rsid w:val="00704472"/>
    <w:rsid w:val="00791457"/>
    <w:rsid w:val="007F372E"/>
    <w:rsid w:val="007F385D"/>
    <w:rsid w:val="008D5E06"/>
    <w:rsid w:val="008D6D77"/>
    <w:rsid w:val="00906B76"/>
    <w:rsid w:val="00925DE4"/>
    <w:rsid w:val="009D66AA"/>
    <w:rsid w:val="00AA316B"/>
    <w:rsid w:val="00B53E08"/>
    <w:rsid w:val="00B76037"/>
    <w:rsid w:val="00BC1FD2"/>
    <w:rsid w:val="00C838AD"/>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7F8B6994-18AD-4FF1-A2D2-C8B98E75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
    <w:name w:val="Unresolved Mention"/>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paragraph" w:styleId="ListParagraph">
    <w:name w:val="List Paragraph"/>
    <w:basedOn w:val="Normal"/>
    <w:uiPriority w:val="34"/>
    <w:unhideWhenUsed/>
    <w:qFormat/>
    <w:rsid w:val="0090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nesbrandon96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b5977\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26E9AD1B504996A08737E847FA06FA"/>
        <w:category>
          <w:name w:val="General"/>
          <w:gallery w:val="placeholder"/>
        </w:category>
        <w:types>
          <w:type w:val="bbPlcHdr"/>
        </w:types>
        <w:behaviors>
          <w:behavior w:val="content"/>
        </w:behaviors>
        <w:guid w:val="{79200812-13D1-4B4A-B02F-D288B24C8DE7}"/>
      </w:docPartPr>
      <w:docPartBody>
        <w:p w:rsidR="00000000" w:rsidRDefault="00952A75">
          <w:pPr>
            <w:pStyle w:val="FC26E9AD1B504996A08737E847FA06FA"/>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55130158748408D03C5E01421EBDE">
    <w:name w:val="7BF55130158748408D03C5E01421EBDE"/>
  </w:style>
  <w:style w:type="paragraph" w:customStyle="1" w:styleId="7D9D0B38A7A443DA950B5460097EF5A7">
    <w:name w:val="7D9D0B38A7A443DA950B5460097EF5A7"/>
  </w:style>
  <w:style w:type="paragraph" w:customStyle="1" w:styleId="75D444F9A2444880964853567E4E44F8">
    <w:name w:val="75D444F9A2444880964853567E4E44F8"/>
  </w:style>
  <w:style w:type="paragraph" w:customStyle="1" w:styleId="FC26E9AD1B504996A08737E847FA06FA">
    <w:name w:val="FC26E9AD1B504996A08737E847FA06FA"/>
  </w:style>
  <w:style w:type="paragraph" w:customStyle="1" w:styleId="18DB776BDC71436E89A85BAAF5290F24">
    <w:name w:val="18DB776BDC71436E89A85BAAF5290F24"/>
  </w:style>
  <w:style w:type="paragraph" w:customStyle="1" w:styleId="1939459B243749ADBFE733678B44F200">
    <w:name w:val="1939459B243749ADBFE733678B44F200"/>
  </w:style>
  <w:style w:type="paragraph" w:customStyle="1" w:styleId="C5F0AC626CA0400C8602FDF8402533B5">
    <w:name w:val="C5F0AC626CA0400C8602FDF8402533B5"/>
  </w:style>
  <w:style w:type="paragraph" w:customStyle="1" w:styleId="B76C765465E640CBA6F2B2097BEEC503">
    <w:name w:val="B76C765465E640CBA6F2B2097BEEC503"/>
  </w:style>
  <w:style w:type="paragraph" w:customStyle="1" w:styleId="A1B0971FB550437C92143C2A4679734F">
    <w:name w:val="A1B0971FB550437C92143C2A4679734F"/>
  </w:style>
  <w:style w:type="paragraph" w:customStyle="1" w:styleId="13488A37DA13411ABDE0ED64910B2208">
    <w:name w:val="13488A37DA13411ABDE0ED64910B2208"/>
  </w:style>
  <w:style w:type="paragraph" w:customStyle="1" w:styleId="505D7F08EDFE4C36A0A04F394F9DC52D">
    <w:name w:val="505D7F08EDFE4C36A0A04F394F9DC52D"/>
  </w:style>
  <w:style w:type="paragraph" w:customStyle="1" w:styleId="8EC1D26B93BB45FDB906822E520456CB">
    <w:name w:val="8EC1D26B93BB45FDB906822E520456CB"/>
  </w:style>
  <w:style w:type="paragraph" w:customStyle="1" w:styleId="A5035EF000AC4FD99F41C3ED20750E76">
    <w:name w:val="A5035EF000AC4FD99F41C3ED20750E76"/>
  </w:style>
  <w:style w:type="paragraph" w:customStyle="1" w:styleId="95215C2B02D645D8A745AF0E9865A613">
    <w:name w:val="95215C2B02D645D8A745AF0E9865A613"/>
  </w:style>
  <w:style w:type="paragraph" w:customStyle="1" w:styleId="1FDA4BCC773D4562B573FC12DCBB6E44">
    <w:name w:val="1FDA4BCC773D4562B573FC12DCBB6E44"/>
  </w:style>
  <w:style w:type="paragraph" w:customStyle="1" w:styleId="17C466DA5DA24F13BB4BE449FCA9CDDC">
    <w:name w:val="17C466DA5DA24F13BB4BE449FCA9CDDC"/>
  </w:style>
  <w:style w:type="paragraph" w:customStyle="1" w:styleId="FCD157E1C6B8469482CC4617195D7FCC">
    <w:name w:val="FCD157E1C6B8469482CC4617195D7FCC"/>
  </w:style>
  <w:style w:type="paragraph" w:customStyle="1" w:styleId="42B04996C7914C7892421DEDE1C8F215">
    <w:name w:val="42B04996C7914C7892421DEDE1C8F215"/>
  </w:style>
  <w:style w:type="paragraph" w:customStyle="1" w:styleId="25C9AD78C41F4A5386F54220599628AC">
    <w:name w:val="25C9AD78C41F4A5386F54220599628AC"/>
  </w:style>
  <w:style w:type="paragraph" w:customStyle="1" w:styleId="889831A77DF34664BF4B47FB213B7883">
    <w:name w:val="889831A77DF34664BF4B47FB213B7883"/>
  </w:style>
  <w:style w:type="paragraph" w:customStyle="1" w:styleId="3CC34C23B38C423B9B5553EDFBC3B95A">
    <w:name w:val="3CC34C23B38C423B9B5553EDFBC3B95A"/>
  </w:style>
  <w:style w:type="paragraph" w:customStyle="1" w:styleId="8D5E5EA7DE32486BB45FB8F9204696B0">
    <w:name w:val="8D5E5EA7DE32486BB45FB8F9204696B0"/>
  </w:style>
  <w:style w:type="paragraph" w:customStyle="1" w:styleId="83814935E0D148E4B3507B127F4CAAE0">
    <w:name w:val="83814935E0D148E4B3507B127F4CAAE0"/>
  </w:style>
  <w:style w:type="paragraph" w:customStyle="1" w:styleId="5B4710554C9844BAB0B8900EFCD1C19D">
    <w:name w:val="5B4710554C9844BAB0B8900EFCD1C19D"/>
  </w:style>
  <w:style w:type="paragraph" w:customStyle="1" w:styleId="FC43BB43DF8D422C9B62FFFC5EBD164D">
    <w:name w:val="FC43BB43DF8D422C9B62FFFC5EBD164D"/>
  </w:style>
  <w:style w:type="paragraph" w:customStyle="1" w:styleId="685004B79D644DF19A251AC4F88E5AD0">
    <w:name w:val="685004B79D644DF19A251AC4F88E5AD0"/>
  </w:style>
  <w:style w:type="paragraph" w:customStyle="1" w:styleId="A7872DF93BCF452D9AF564CC6E92E255">
    <w:name w:val="A7872DF93BCF452D9AF564CC6E92E255"/>
  </w:style>
  <w:style w:type="paragraph" w:customStyle="1" w:styleId="294708964F2B4D7F89FCF63D16D3240D">
    <w:name w:val="294708964F2B4D7F89FCF63D16D3240D"/>
  </w:style>
  <w:style w:type="paragraph" w:customStyle="1" w:styleId="514717AC0894445B965983F09EDAD03F">
    <w:name w:val="514717AC0894445B965983F09EDAD03F"/>
  </w:style>
  <w:style w:type="paragraph" w:customStyle="1" w:styleId="B38BC4D5C75842108817A7F46EF083AA">
    <w:name w:val="B38BC4D5C75842108817A7F46EF083AA"/>
  </w:style>
  <w:style w:type="paragraph" w:customStyle="1" w:styleId="7F9F22B2846A46D3916C0E3E34E5A061">
    <w:name w:val="7F9F22B2846A46D3916C0E3E34E5A061"/>
  </w:style>
  <w:style w:type="paragraph" w:customStyle="1" w:styleId="19526B90DFA4492AA9246B6FB3441ED7">
    <w:name w:val="19526B90DFA4492AA9246B6FB3441ED7"/>
  </w:style>
  <w:style w:type="paragraph" w:customStyle="1" w:styleId="225E8DD501714C2CB6B04E86CE9CB38B">
    <w:name w:val="225E8DD501714C2CB6B04E86CE9CB38B"/>
  </w:style>
  <w:style w:type="paragraph" w:customStyle="1" w:styleId="033DD5CA50424A0EA7CD946D4F89CCC7">
    <w:name w:val="033DD5CA50424A0EA7CD946D4F89CCC7"/>
  </w:style>
  <w:style w:type="paragraph" w:customStyle="1" w:styleId="FB05899C2707412381FF0633BA2450E3">
    <w:name w:val="FB05899C2707412381FF0633BA2450E3"/>
  </w:style>
  <w:style w:type="paragraph" w:customStyle="1" w:styleId="AE7B59C3D47B4326BA832BB3AE816F66">
    <w:name w:val="AE7B59C3D47B4326BA832BB3AE816F66"/>
  </w:style>
  <w:style w:type="paragraph" w:customStyle="1" w:styleId="351B756E6ECF4AFCB021EC8456FDF9BE">
    <w:name w:val="351B756E6ECF4AFCB021EC8456FDF9BE"/>
  </w:style>
  <w:style w:type="paragraph" w:customStyle="1" w:styleId="C8A0DE3D405D476C8C12030F5F6B994F">
    <w:name w:val="C8A0DE3D405D476C8C12030F5F6B9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cp:revision>
  <dcterms:created xsi:type="dcterms:W3CDTF">2018-10-08T18:09:00Z</dcterms:created>
  <dcterms:modified xsi:type="dcterms:W3CDTF">2018-10-08T18:09:00Z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